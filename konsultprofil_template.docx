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San Sefiro" w:hAnsi="San Sefiro" w:eastAsia="San Sefiro"/>
          <w:b/>
          <w:color w:val="212121"/>
          <w:sz w:val="112"/>
        </w:rPr>
        <w:t>Konsultprofil</w:t>
      </w:r>
    </w:p>
    <w:p>
      <w:r>
        <w:rPr>
          <w:rFonts w:ascii="San Sefiro" w:hAnsi="San Sefiro" w:eastAsia="San Sefiro"/>
          <w:b/>
          <w:color w:val="212121"/>
          <w:sz w:val="52"/>
        </w:rPr>
        <w:t>{{name}}</w:t>
      </w:r>
    </w:p>
    <w:p>
      <w:r>
        <w:rPr>
          <w:rFonts w:ascii="San Sefiro" w:hAnsi="San Sefiro" w:eastAsia="San Sefiro"/>
          <w:b/>
          <w:color w:val="212121"/>
          <w:sz w:val="40"/>
        </w:rPr>
        <w:t>{{slogan}}</w:t>
      </w:r>
    </w:p>
    <w:p/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Sammanfattning</w:t>
      </w:r>
    </w:p>
    <w:p>
      <w:r>
        <w:rPr>
          <w:rFonts w:ascii="San Sefiro" w:hAnsi="San Sefiro" w:eastAsia="San Sefiro"/>
          <w:b w:val="0"/>
          <w:sz w:val="22"/>
        </w:rPr>
        <w:t>{{summary}}</w:t>
      </w:r>
    </w:p>
    <w:p/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Expertis</w:t>
      </w:r>
    </w:p>
    <w:p>
      <w:r>
        <w:rPr>
          <w:rFonts w:ascii="San Sefiro" w:hAnsi="San Sefiro" w:eastAsia="San Sefiro"/>
          <w:b w:val="0"/>
          <w:sz w:val="22"/>
        </w:rPr>
        <w:t>{% for skill in expertise %}{{skill}}{% if not loop.last %}, {% endif %}{% endfor %}</w:t>
      </w:r>
    </w:p>
    <w:p/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Uppdrag</w:t>
      </w:r>
    </w:p>
    <w:p>
      <w:r>
        <w:t>{% for assignment in assignment %}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Roll</w:t>
      </w:r>
    </w:p>
    <w:p>
      <w:r>
        <w:rPr>
          <w:rFonts w:ascii="San Sefiro" w:hAnsi="San Sefiro" w:eastAsia="San Sefiro"/>
          <w:b w:val="0"/>
          <w:sz w:val="22"/>
        </w:rPr>
        <w:t>{{assignment.roll}}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Kund</w:t>
      </w:r>
    </w:p>
    <w:p>
      <w:r>
        <w:rPr>
          <w:rFonts w:ascii="San Sefiro" w:hAnsi="San Sefiro" w:eastAsia="San Sefiro"/>
          <w:b w:val="0"/>
          <w:sz w:val="22"/>
        </w:rPr>
        <w:t>{{assignment.kund}}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Period</w:t>
      </w:r>
    </w:p>
    <w:p>
      <w:r>
        <w:rPr>
          <w:rFonts w:ascii="San Sefiro" w:hAnsi="San Sefiro" w:eastAsia="San Sefiro"/>
          <w:b w:val="0"/>
          <w:sz w:val="22"/>
        </w:rPr>
        <w:t>{{assignment.period}}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Beskrivning</w:t>
      </w:r>
    </w:p>
    <w:p>
      <w:r>
        <w:rPr>
          <w:rFonts w:ascii="San Sefiro" w:hAnsi="San Sefiro" w:eastAsia="San Sefiro"/>
          <w:b w:val="0"/>
          <w:sz w:val="22"/>
        </w:rPr>
        <w:t>{{assignment.beskrivning}}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Approach</w:t>
      </w:r>
    </w:p>
    <w:p>
      <w:r>
        <w:rPr>
          <w:rFonts w:ascii="San Sefiro" w:hAnsi="San Sefiro" w:eastAsia="San Sefiro"/>
          <w:b w:val="0"/>
          <w:sz w:val="22"/>
        </w:rPr>
        <w:t>{{assignment.approach}}</w:t>
      </w:r>
    </w:p>
    <w:p>
      <w:r>
        <w:t>{% endfor %}</w:t>
      </w:r>
    </w:p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Kontaktinformation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Email</w:t>
      </w:r>
    </w:p>
    <w:p>
      <w:r>
        <w:rPr>
          <w:rFonts w:ascii="San Sefiro" w:hAnsi="San Sefiro" w:eastAsia="San Sefiro"/>
          <w:b w:val="0"/>
          <w:sz w:val="22"/>
        </w:rPr>
        <w:t>{{email}}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Telefon</w:t>
      </w:r>
    </w:p>
    <w:p>
      <w:r>
        <w:rPr>
          <w:rFonts w:ascii="San Sefiro" w:hAnsi="San Sefiro" w:eastAsia="San Sefiro"/>
          <w:b w:val="0"/>
          <w:sz w:val="22"/>
        </w:rPr>
        <w:t>{{telefon}}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LinkedIn</w:t>
      </w:r>
    </w:p>
    <w:p>
      <w:r>
        <w:rPr>
          <w:rFonts w:ascii="San Sefiro" w:hAnsi="San Sefiro" w:eastAsia="San Sefiro"/>
          <w:b w:val="0"/>
          <w:sz w:val="22"/>
        </w:rPr>
        <w:t>{{linkedin}}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Plats</w:t>
      </w:r>
    </w:p>
    <w:p>
      <w:r>
        <w:rPr>
          <w:rFonts w:ascii="San Sefiro" w:hAnsi="San Sefiro" w:eastAsia="San Sefiro"/>
          <w:b w:val="0"/>
          <w:sz w:val="22"/>
        </w:rPr>
        <w:t>{{plats}}</w:t>
      </w:r>
    </w:p>
    <w:p/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Teknisk kompetens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Teknologier</w:t>
      </w:r>
    </w:p>
    <w:p>
      <w:r>
        <w:rPr>
          <w:rFonts w:ascii="San Sefiro" w:hAnsi="San Sefiro" w:eastAsia="San Sefiro"/>
          <w:b w:val="0"/>
          <w:sz w:val="22"/>
        </w:rPr>
        <w:t>{% for item in teknologier %}{{item}}{% if not loop.last %}, {% endif %}{% endfor %}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Metoder</w:t>
      </w:r>
    </w:p>
    <w:p>
      <w:r>
        <w:rPr>
          <w:rFonts w:ascii="San Sefiro" w:hAnsi="San Sefiro" w:eastAsia="San Sefiro"/>
          <w:b w:val="0"/>
          <w:sz w:val="22"/>
        </w:rPr>
        <w:t>{% for item in metoder %}{{item}}{% if not loop.last %}, {% endif %}{% endfor %}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Verktyg</w:t>
      </w:r>
    </w:p>
    <w:p>
      <w:r>
        <w:rPr>
          <w:rFonts w:ascii="San Sefiro" w:hAnsi="San Sefiro" w:eastAsia="San Sefiro"/>
          <w:b w:val="0"/>
          <w:sz w:val="22"/>
        </w:rPr>
        <w:t>{% for item in verktyg %}{{item}}{% if not loop.last %}, {% endif %}{% endfor %}</w:t>
      </w:r>
    </w:p>
    <w:p/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Språk</w:t>
      </w:r>
    </w:p>
    <w:p>
      <w:r>
        <w:rPr>
          <w:rFonts w:ascii="San Sefiro" w:hAnsi="San Sefiro" w:eastAsia="San Sefiro"/>
          <w:b w:val="0"/>
          <w:sz w:val="22"/>
        </w:rPr>
        <w:t>{% for lang in languages %}{{lang.language}}: {{lang.level}}{% if not loop.last %}</w:t>
        <w:br/>
        <w:t>{% endif %}{% endfor %}</w:t>
      </w:r>
    </w:p>
    <w:p/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Utbildning</w:t>
      </w:r>
    </w:p>
    <w:p>
      <w:r>
        <w:t>{% for edu in education %}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Institution</w:t>
      </w:r>
    </w:p>
    <w:p>
      <w:r>
        <w:rPr>
          <w:rFonts w:ascii="San Sefiro" w:hAnsi="San Sefiro" w:eastAsia="San Sefiro"/>
          <w:b w:val="0"/>
          <w:sz w:val="22"/>
        </w:rPr>
        <w:t>{{edu.institution}}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Fokus</w:t>
      </w:r>
    </w:p>
    <w:p>
      <w:r>
        <w:rPr>
          <w:rFonts w:ascii="San Sefiro" w:hAnsi="San Sefiro" w:eastAsia="San Sefiro"/>
          <w:b w:val="0"/>
          <w:sz w:val="22"/>
        </w:rPr>
        <w:t>{{edu.fokus}}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Period</w:t>
      </w:r>
    </w:p>
    <w:p>
      <w:r>
        <w:rPr>
          <w:rFonts w:ascii="San Sefiro" w:hAnsi="San Sefiro" w:eastAsia="San Sefiro"/>
          <w:b w:val="0"/>
          <w:sz w:val="22"/>
        </w:rPr>
        <w:t>{{edu.period}}</w:t>
      </w:r>
    </w:p>
    <w:p>
      <w:r>
        <w:t>{% endfor %}</w:t>
      </w:r>
    </w:p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Certifieringar</w:t>
      </w:r>
    </w:p>
    <w:p>
      <w:r>
        <w:rPr>
          <w:rFonts w:ascii="San Sefiro" w:hAnsi="San Sefiro" w:eastAsia="San Sefiro"/>
          <w:b w:val="0"/>
          <w:sz w:val="22"/>
        </w:rPr>
        <w:t>{% for cert in certifications %}{{cert}}{% if not loop.last %}, {% endif %}{% endfor %}</w:t>
      </w:r>
    </w:p>
    <w:p/>
    <w:p>
      <w:pPr>
        <w:pStyle w:val="Heading1"/>
      </w:pPr>
      <w:r>
        <w:rPr>
          <w:rFonts w:ascii="San Sefiro" w:hAnsi="San Sefiro" w:eastAsia="San Sefiro"/>
          <w:b/>
          <w:color w:val="212121"/>
          <w:sz w:val="112"/>
        </w:rPr>
        <w:t>Anställningsinformation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Anställningstyp</w:t>
      </w:r>
    </w:p>
    <w:p>
      <w:r>
        <w:rPr>
          <w:rFonts w:ascii="San Sefiro" w:hAnsi="San Sefiro" w:eastAsia="San Sefiro"/>
          <w:b w:val="0"/>
          <w:sz w:val="22"/>
        </w:rPr>
        <w:t>{{anställningstyp}}</w:t>
      </w:r>
    </w:p>
    <w:p>
      <w:pPr>
        <w:pStyle w:val="Heading2"/>
      </w:pPr>
      <w:r>
        <w:rPr>
          <w:rFonts w:ascii="San Sefiro" w:hAnsi="San Sefiro" w:eastAsia="San Sefiro"/>
          <w:b/>
          <w:color w:val="212121"/>
          <w:sz w:val="40"/>
        </w:rPr>
        <w:t>Anställd av</w:t>
      </w:r>
    </w:p>
    <w:p>
      <w:r>
        <w:rPr>
          <w:rFonts w:ascii="San Sefiro" w:hAnsi="San Sefiro" w:eastAsia="San Sefiro"/>
          <w:b w:val="0"/>
          <w:sz w:val="22"/>
        </w:rPr>
        <w:t>{{anställd_av}}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